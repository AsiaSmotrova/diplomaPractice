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409E7" w14:textId="77777777" w:rsidR="0080278E" w:rsidRDefault="007000FD">
      <w:pPr>
        <w:numPr>
          <w:ilvl w:val="0"/>
          <w:numId w:val="11"/>
        </w:numPr>
        <w:rPr>
          <w:szCs w:val="28"/>
        </w:rPr>
      </w:pPr>
      <w:r>
        <w:rPr>
          <w:szCs w:val="28"/>
          <w:lang w:val="ru-RU"/>
        </w:rPr>
        <w:t xml:space="preserve">  </w:t>
      </w:r>
      <w:r>
        <w:rPr>
          <w:szCs w:val="28"/>
        </w:rPr>
        <w:t>У чому різниця між веб-сторінкою, веб-сайтом та веб-додатком?</w:t>
      </w:r>
    </w:p>
    <w:p w14:paraId="0ECCA9F4" w14:textId="77777777" w:rsidR="0080278E" w:rsidRDefault="0080278E"/>
    <w:p w14:paraId="5CA0B09C" w14:textId="77777777" w:rsidR="0080278E" w:rsidRDefault="007000FD">
      <w:pPr>
        <w:ind w:firstLine="440"/>
        <w:rPr>
          <w:szCs w:val="28"/>
        </w:rPr>
      </w:pPr>
      <w:r>
        <w:rPr>
          <w:szCs w:val="28"/>
          <w:lang w:val="en-US" w:eastAsia="zh-CN"/>
        </w:rPr>
        <w:t xml:space="preserve">Веб-сторінка - інформаційний </w:t>
      </w:r>
      <w:r>
        <w:rPr>
          <w:szCs w:val="28"/>
          <w:lang w:val="en-US" w:eastAsia="zh-CN"/>
        </w:rPr>
        <w:t>ресурс, доступний в мережі World Wide Web, який можна переглянути у веб-браузері.</w:t>
      </w:r>
    </w:p>
    <w:p w14:paraId="1BA428A4" w14:textId="77777777" w:rsidR="0080278E" w:rsidRDefault="007000FD">
      <w:pPr>
        <w:ind w:firstLine="440"/>
        <w:rPr>
          <w:szCs w:val="28"/>
        </w:rPr>
      </w:pPr>
      <w:r>
        <w:rPr>
          <w:szCs w:val="28"/>
          <w:lang w:val="en-US" w:eastAsia="zh-CN"/>
        </w:rPr>
        <w:t xml:space="preserve">Веб-сайт - це сукупність документів, </w:t>
      </w:r>
      <w:r>
        <w:rPr>
          <w:szCs w:val="28"/>
          <w:lang w:val="en-US" w:eastAsia="zh-CN"/>
        </w:rPr>
        <w:t xml:space="preserve">об'єднаних під одним доменним ім'ям або </w:t>
      </w:r>
      <w:r>
        <w:rPr>
          <w:szCs w:val="28"/>
          <w:lang w:val="en-US" w:eastAsia="zh-CN"/>
        </w:rPr>
        <w:t>адресою.</w:t>
      </w:r>
    </w:p>
    <w:p w14:paraId="03B7D880" w14:textId="77777777" w:rsidR="0080278E" w:rsidRDefault="007000FD">
      <w:pPr>
        <w:ind w:firstLine="440"/>
        <w:rPr>
          <w:szCs w:val="28"/>
        </w:rPr>
      </w:pPr>
      <w:r>
        <w:rPr>
          <w:szCs w:val="28"/>
          <w:lang w:val="en-US" w:eastAsia="zh-CN"/>
        </w:rPr>
        <w:t xml:space="preserve">Веб-додаток - це програмне </w:t>
      </w:r>
      <w:r>
        <w:rPr>
          <w:szCs w:val="28"/>
          <w:lang w:val="en-US" w:eastAsia="zh-CN"/>
        </w:rPr>
        <w:t>забезпечення або програма, яку можна відкрити за допомогою будь-якого браузера.</w:t>
      </w:r>
    </w:p>
    <w:p w14:paraId="3EF94D77" w14:textId="77777777" w:rsidR="0080278E" w:rsidRDefault="0080278E"/>
    <w:p w14:paraId="7D1D9316" w14:textId="77777777" w:rsidR="0080278E" w:rsidRDefault="0080278E"/>
    <w:p w14:paraId="72A0B06B" w14:textId="77777777" w:rsidR="0080278E" w:rsidRDefault="007000FD">
      <w:pPr>
        <w:pStyle w:val="afffb"/>
        <w:numPr>
          <w:ilvl w:val="0"/>
          <w:numId w:val="11"/>
        </w:numPr>
        <w:tabs>
          <w:tab w:val="left" w:pos="865"/>
          <w:tab w:val="left" w:pos="866"/>
          <w:tab w:val="left" w:pos="1615"/>
          <w:tab w:val="left" w:pos="3108"/>
          <w:tab w:val="left" w:pos="4952"/>
          <w:tab w:val="left" w:pos="6018"/>
          <w:tab w:val="left" w:pos="7190"/>
        </w:tabs>
        <w:ind w:left="0" w:right="101"/>
        <w:rPr>
          <w:bCs/>
          <w:szCs w:val="28"/>
        </w:rPr>
      </w:pPr>
      <w:r>
        <w:rPr>
          <w:bCs/>
          <w:szCs w:val="28"/>
        </w:rPr>
        <w:t>У</w:t>
      </w:r>
      <w:r>
        <w:rPr>
          <w:bCs/>
          <w:szCs w:val="28"/>
          <w:lang w:val="ru-RU"/>
        </w:rPr>
        <w:t xml:space="preserve"> </w:t>
      </w:r>
      <w:r>
        <w:rPr>
          <w:bCs/>
          <w:szCs w:val="28"/>
        </w:rPr>
        <w:t>якому</w:t>
      </w:r>
      <w:r>
        <w:rPr>
          <w:bCs/>
          <w:szCs w:val="28"/>
          <w:lang w:val="ru-RU"/>
        </w:rPr>
        <w:t xml:space="preserve"> </w:t>
      </w:r>
      <w:r>
        <w:rPr>
          <w:bCs/>
          <w:szCs w:val="28"/>
        </w:rPr>
        <w:t>випадку</w:t>
      </w:r>
      <w:r>
        <w:rPr>
          <w:bCs/>
          <w:szCs w:val="28"/>
          <w:lang w:val="ru-RU"/>
        </w:rPr>
        <w:t xml:space="preserve"> </w:t>
      </w:r>
      <w:r>
        <w:rPr>
          <w:bCs/>
          <w:szCs w:val="28"/>
        </w:rPr>
        <w:t>моє</w:t>
      </w:r>
      <w:r>
        <w:rPr>
          <w:bCs/>
          <w:szCs w:val="28"/>
          <w:lang w:val="ru-RU"/>
        </w:rPr>
        <w:t xml:space="preserve"> </w:t>
      </w:r>
      <w:r>
        <w:rPr>
          <w:bCs/>
          <w:szCs w:val="28"/>
        </w:rPr>
        <w:t>сенс</w:t>
      </w:r>
      <w:r>
        <w:rPr>
          <w:bCs/>
          <w:szCs w:val="28"/>
          <w:lang w:val="ru-RU"/>
        </w:rPr>
        <w:t xml:space="preserve"> </w:t>
      </w:r>
      <w:r>
        <w:rPr>
          <w:bCs/>
          <w:spacing w:val="-3"/>
          <w:szCs w:val="28"/>
        </w:rPr>
        <w:t xml:space="preserve">створювати </w:t>
      </w:r>
      <w:r>
        <w:rPr>
          <w:bCs/>
          <w:szCs w:val="28"/>
        </w:rPr>
        <w:t>багатосторінкові додатки, а у якому –</w:t>
      </w:r>
      <w:r>
        <w:rPr>
          <w:bCs/>
          <w:spacing w:val="-10"/>
          <w:szCs w:val="28"/>
        </w:rPr>
        <w:t xml:space="preserve"> </w:t>
      </w:r>
      <w:r>
        <w:rPr>
          <w:bCs/>
          <w:szCs w:val="28"/>
        </w:rPr>
        <w:t>односторінкові?</w:t>
      </w:r>
    </w:p>
    <w:p w14:paraId="199CFBC6" w14:textId="77777777" w:rsidR="0080278E" w:rsidRDefault="0080278E">
      <w:pPr>
        <w:widowControl/>
      </w:pPr>
    </w:p>
    <w:p w14:paraId="36739AFF" w14:textId="77777777" w:rsidR="0080278E" w:rsidRDefault="007000FD">
      <w:pPr>
        <w:ind w:firstLine="280"/>
        <w:rPr>
          <w:szCs w:val="28"/>
        </w:rPr>
      </w:pPr>
      <w:r>
        <w:rPr>
          <w:szCs w:val="28"/>
        </w:rPr>
        <w:t xml:space="preserve">Односторінковий додаток часто використовується </w:t>
      </w:r>
      <w:r>
        <w:rPr>
          <w:szCs w:val="28"/>
        </w:rPr>
        <w:t xml:space="preserve">для інформаційних сторінок та лендингів. Якщо розробник потребує швидкої роботи яка не потребує багато запитів до сервера то однозначно це найкращій варіант, який буде легко реалізувати. В односторінковому варіанті відбувається запит до сервера, але зміни </w:t>
      </w:r>
      <w:r>
        <w:rPr>
          <w:szCs w:val="28"/>
        </w:rPr>
        <w:t>після відповіді сервера на запит відбуваються на тій самій сторінці.</w:t>
      </w:r>
    </w:p>
    <w:p w14:paraId="0C0DE7BB" w14:textId="7C586430" w:rsidR="0080278E" w:rsidRDefault="007000FD">
      <w:pPr>
        <w:ind w:firstLine="280"/>
        <w:rPr>
          <w:szCs w:val="28"/>
        </w:rPr>
      </w:pPr>
      <w:r>
        <w:rPr>
          <w:szCs w:val="28"/>
        </w:rPr>
        <w:t>Багатосторінкові додатки найчастіше використовуються через велику кількість необхідних форм для створення. Тобто набагато легше створити декілька сторінок ніж робити безкінечно довгий лен</w:t>
      </w:r>
      <w:r>
        <w:rPr>
          <w:szCs w:val="28"/>
        </w:rPr>
        <w:t>дінг. Робота з сервером відбувається так: Після дії користувача йде запит до сервера, сервер дає відповідь на цей запит, якщо відповідь сервера позитивна на помилок не виявлено то відкривається нова сторінка. Але іноді сучасні програмісти для спрощення нап</w:t>
      </w:r>
      <w:r>
        <w:rPr>
          <w:szCs w:val="28"/>
        </w:rPr>
        <w:t>исання та пришвидшення розробки і роботи додатку міксують методи розробки, і зараз багатосторінковій додаток може складатися також з декількох односторінкових, на яких зміни відбуваються одразу без переходу на нову сторінку.</w:t>
      </w:r>
    </w:p>
    <w:p w14:paraId="5FA81612" w14:textId="4E63A2A7" w:rsidR="007000FD" w:rsidRDefault="007000FD">
      <w:pPr>
        <w:ind w:firstLine="280"/>
        <w:rPr>
          <w:szCs w:val="28"/>
        </w:rPr>
      </w:pPr>
    </w:p>
    <w:p w14:paraId="5F63D302" w14:textId="13A2D49D" w:rsidR="007000FD" w:rsidRDefault="007000FD">
      <w:pPr>
        <w:ind w:firstLine="280"/>
        <w:rPr>
          <w:szCs w:val="28"/>
        </w:rPr>
      </w:pPr>
    </w:p>
    <w:p w14:paraId="2475E272" w14:textId="77777777" w:rsidR="007000FD" w:rsidRPr="00917EC8" w:rsidRDefault="007000FD" w:rsidP="007000FD">
      <w:pPr>
        <w:pStyle w:val="afffb"/>
        <w:numPr>
          <w:ilvl w:val="0"/>
          <w:numId w:val="11"/>
        </w:numPr>
        <w:tabs>
          <w:tab w:val="left" w:pos="470"/>
        </w:tabs>
        <w:ind w:left="780" w:hanging="360"/>
        <w:rPr>
          <w:rFonts w:asciiTheme="minorHAnsi" w:hAnsiTheme="minorHAnsi" w:cstheme="minorHAnsi"/>
          <w:b/>
          <w:szCs w:val="28"/>
        </w:rPr>
      </w:pPr>
      <w:r w:rsidRPr="00917EC8">
        <w:rPr>
          <w:rFonts w:asciiTheme="minorHAnsi" w:hAnsiTheme="minorHAnsi" w:cstheme="minorHAnsi"/>
          <w:b/>
          <w:szCs w:val="28"/>
        </w:rPr>
        <w:t>Створити простий додаток з</w:t>
      </w:r>
      <w:r w:rsidRPr="00917EC8">
        <w:rPr>
          <w:rFonts w:asciiTheme="minorHAnsi" w:hAnsiTheme="minorHAnsi" w:cstheme="minorHAnsi"/>
          <w:b/>
          <w:spacing w:val="-1"/>
          <w:szCs w:val="28"/>
        </w:rPr>
        <w:t xml:space="preserve"> </w:t>
      </w:r>
      <w:r w:rsidRPr="00917EC8">
        <w:rPr>
          <w:rFonts w:asciiTheme="minorHAnsi" w:hAnsiTheme="minorHAnsi" w:cstheme="minorHAnsi"/>
          <w:b/>
          <w:szCs w:val="28"/>
        </w:rPr>
        <w:t>React.js</w:t>
      </w:r>
    </w:p>
    <w:p w14:paraId="597CFA7E" w14:textId="77777777" w:rsidR="007000FD" w:rsidRPr="00917EC8" w:rsidRDefault="007000FD" w:rsidP="007000FD">
      <w:pPr>
        <w:rPr>
          <w:rFonts w:asciiTheme="minorHAnsi" w:hAnsiTheme="minorHAnsi" w:cstheme="minorHAnsi"/>
          <w:b/>
          <w:szCs w:val="28"/>
        </w:rPr>
      </w:pPr>
    </w:p>
    <w:p w14:paraId="2AA28DC4" w14:textId="77777777" w:rsidR="007000FD" w:rsidRPr="00917EC8" w:rsidRDefault="007000FD" w:rsidP="007000FD">
      <w:pPr>
        <w:pStyle w:val="afffb"/>
        <w:numPr>
          <w:ilvl w:val="0"/>
          <w:numId w:val="12"/>
        </w:numPr>
        <w:tabs>
          <w:tab w:val="left" w:pos="829"/>
          <w:tab w:val="left" w:pos="830"/>
        </w:tabs>
        <w:ind w:left="560" w:right="103" w:hanging="560"/>
        <w:rPr>
          <w:rFonts w:asciiTheme="minorHAnsi" w:hAnsiTheme="minorHAnsi" w:cstheme="minorHAnsi"/>
          <w:szCs w:val="28"/>
        </w:rPr>
      </w:pPr>
      <w:r w:rsidRPr="00917EC8">
        <w:rPr>
          <w:rFonts w:asciiTheme="minorHAnsi" w:hAnsiTheme="minorHAnsi" w:cstheme="minorHAnsi"/>
          <w:szCs w:val="28"/>
        </w:rPr>
        <w:t>Вам знадобиться Node версії &gt;= 8.10 та npm версії &gt;= 5.6 на вашому комп’ютері. Якщо немає, то завантажити за посиланням</w:t>
      </w:r>
      <w:r w:rsidRPr="00917EC8">
        <w:rPr>
          <w:rFonts w:asciiTheme="minorHAnsi" w:hAnsiTheme="minorHAnsi" w:cstheme="minorHAnsi"/>
          <w:spacing w:val="-12"/>
          <w:szCs w:val="28"/>
        </w:rPr>
        <w:t xml:space="preserve"> </w:t>
      </w:r>
      <w:r w:rsidRPr="00917EC8">
        <w:rPr>
          <w:rFonts w:asciiTheme="minorHAnsi" w:hAnsiTheme="minorHAnsi" w:cstheme="minorHAnsi"/>
          <w:color w:val="DCA10D"/>
          <w:szCs w:val="28"/>
        </w:rPr>
        <w:t>https://nodejs.org/en/</w:t>
      </w:r>
    </w:p>
    <w:p w14:paraId="39255173" w14:textId="77777777" w:rsidR="007000FD" w:rsidRPr="00917EC8" w:rsidRDefault="007000FD" w:rsidP="007000FD">
      <w:pPr>
        <w:pStyle w:val="afffb"/>
        <w:numPr>
          <w:ilvl w:val="0"/>
          <w:numId w:val="12"/>
        </w:numPr>
        <w:tabs>
          <w:tab w:val="left" w:pos="829"/>
          <w:tab w:val="left" w:pos="830"/>
        </w:tabs>
        <w:spacing w:before="2"/>
        <w:ind w:left="560" w:hanging="560"/>
        <w:rPr>
          <w:rFonts w:asciiTheme="minorHAnsi" w:hAnsiTheme="minorHAnsi" w:cstheme="minorHAnsi"/>
          <w:szCs w:val="28"/>
        </w:rPr>
      </w:pPr>
      <w:r w:rsidRPr="00917EC8">
        <w:rPr>
          <w:rFonts w:asciiTheme="minorHAnsi" w:hAnsiTheme="minorHAnsi" w:cstheme="minorHAnsi"/>
          <w:szCs w:val="28"/>
        </w:rPr>
        <w:t>Для створення проєкту</w:t>
      </w:r>
      <w:r w:rsidRPr="00917EC8">
        <w:rPr>
          <w:rFonts w:asciiTheme="minorHAnsi" w:hAnsiTheme="minorHAnsi" w:cstheme="minorHAnsi"/>
          <w:spacing w:val="-1"/>
          <w:szCs w:val="28"/>
        </w:rPr>
        <w:t xml:space="preserve"> </w:t>
      </w:r>
      <w:r w:rsidRPr="00917EC8">
        <w:rPr>
          <w:rFonts w:asciiTheme="minorHAnsi" w:hAnsiTheme="minorHAnsi" w:cstheme="minorHAnsi"/>
          <w:szCs w:val="28"/>
        </w:rPr>
        <w:t>виконайте:</w:t>
      </w:r>
    </w:p>
    <w:p w14:paraId="67B279EC" w14:textId="77777777" w:rsidR="007000FD" w:rsidRPr="00917EC8" w:rsidRDefault="007000FD" w:rsidP="007000FD">
      <w:pPr>
        <w:pStyle w:val="a7"/>
        <w:spacing w:before="3"/>
        <w:ind w:right="1960"/>
        <w:rPr>
          <w:rFonts w:asciiTheme="minorHAnsi" w:hAnsiTheme="minorHAnsi" w:cstheme="minorHAnsi"/>
          <w:szCs w:val="28"/>
        </w:rPr>
      </w:pPr>
      <w:r w:rsidRPr="00917EC8">
        <w:rPr>
          <w:rFonts w:asciiTheme="minorHAnsi" w:hAnsiTheme="minorHAnsi" w:cstheme="minorHAnsi"/>
          <w:szCs w:val="28"/>
        </w:rPr>
        <w:t>npx create-react-app my-app cd my-app</w:t>
      </w:r>
    </w:p>
    <w:p w14:paraId="44FC4812" w14:textId="77777777" w:rsidR="007000FD" w:rsidRPr="00917EC8" w:rsidRDefault="007000FD" w:rsidP="007000FD">
      <w:pPr>
        <w:pStyle w:val="a7"/>
        <w:spacing w:line="316" w:lineRule="exact"/>
        <w:ind w:right="1960"/>
        <w:rPr>
          <w:rFonts w:asciiTheme="minorHAnsi" w:hAnsiTheme="minorHAnsi" w:cstheme="minorHAnsi"/>
          <w:szCs w:val="28"/>
        </w:rPr>
      </w:pPr>
      <w:r w:rsidRPr="00917EC8">
        <w:rPr>
          <w:rFonts w:asciiTheme="minorHAnsi" w:hAnsiTheme="minorHAnsi" w:cstheme="minorHAnsi"/>
          <w:szCs w:val="28"/>
        </w:rPr>
        <w:t>npm start</w:t>
      </w:r>
    </w:p>
    <w:p w14:paraId="68C33930" w14:textId="2E140233" w:rsidR="007000FD" w:rsidRDefault="007000FD">
      <w:pPr>
        <w:ind w:firstLine="280"/>
        <w:rPr>
          <w:szCs w:val="28"/>
        </w:rPr>
      </w:pPr>
    </w:p>
    <w:p w14:paraId="50A52EED" w14:textId="4F95E544" w:rsidR="007000FD" w:rsidRPr="007000FD" w:rsidRDefault="007000FD">
      <w:pPr>
        <w:ind w:firstLine="280"/>
        <w:rPr>
          <w:szCs w:val="28"/>
        </w:rPr>
      </w:pPr>
      <w:r>
        <w:rPr>
          <w:szCs w:val="28"/>
          <w:lang w:val="ru-RU"/>
        </w:rPr>
        <w:t xml:space="preserve">Був </w:t>
      </w:r>
      <w:r>
        <w:rPr>
          <w:szCs w:val="28"/>
        </w:rPr>
        <w:t>розроблений додаток «Хрестики-нолики», проект прикріплено до відповіді</w:t>
      </w:r>
    </w:p>
    <w:sectPr w:rsidR="007000FD" w:rsidRPr="007000F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Chars="200" w:hanging="360"/>
      </w:pPr>
      <w:rPr>
        <w:rFonts w:ascii="Wingdings" w:hAnsi="Wingdings" w:hint="default"/>
      </w:rPr>
    </w:lvl>
  </w:abstractNum>
  <w:abstractNum w:abstractNumId="10" w15:restartNumberingAfterBreak="0">
    <w:nsid w:val="01CF02E0"/>
    <w:multiLevelType w:val="hybridMultilevel"/>
    <w:tmpl w:val="1688C726"/>
    <w:lvl w:ilvl="0" w:tplc="7DA247FC">
      <w:start w:val="1"/>
      <w:numFmt w:val="decimal"/>
      <w:lvlText w:val="%1."/>
      <w:lvlJc w:val="left"/>
      <w:pPr>
        <w:ind w:left="110" w:hanging="720"/>
      </w:pPr>
      <w:rPr>
        <w:rFonts w:ascii="Times New Roman" w:eastAsia="Times New Roman" w:hAnsi="Times New Roman" w:cs="Times New Roman" w:hint="default"/>
        <w:w w:val="99"/>
        <w:sz w:val="26"/>
        <w:szCs w:val="26"/>
        <w:lang w:val="uk-UA" w:eastAsia="en-US" w:bidi="ar-SA"/>
      </w:rPr>
    </w:lvl>
    <w:lvl w:ilvl="1" w:tplc="0652D20A">
      <w:numFmt w:val="bullet"/>
      <w:lvlText w:val="•"/>
      <w:lvlJc w:val="left"/>
      <w:pPr>
        <w:ind w:left="1032" w:hanging="720"/>
      </w:pPr>
      <w:rPr>
        <w:rFonts w:hint="default"/>
        <w:lang w:val="uk-UA" w:eastAsia="en-US" w:bidi="ar-SA"/>
      </w:rPr>
    </w:lvl>
    <w:lvl w:ilvl="2" w:tplc="65FE44A4">
      <w:numFmt w:val="bullet"/>
      <w:lvlText w:val="•"/>
      <w:lvlJc w:val="left"/>
      <w:pPr>
        <w:ind w:left="1944" w:hanging="720"/>
      </w:pPr>
      <w:rPr>
        <w:rFonts w:hint="default"/>
        <w:lang w:val="uk-UA" w:eastAsia="en-US" w:bidi="ar-SA"/>
      </w:rPr>
    </w:lvl>
    <w:lvl w:ilvl="3" w:tplc="9D460DBA">
      <w:numFmt w:val="bullet"/>
      <w:lvlText w:val="•"/>
      <w:lvlJc w:val="left"/>
      <w:pPr>
        <w:ind w:left="2856" w:hanging="720"/>
      </w:pPr>
      <w:rPr>
        <w:rFonts w:hint="default"/>
        <w:lang w:val="uk-UA" w:eastAsia="en-US" w:bidi="ar-SA"/>
      </w:rPr>
    </w:lvl>
    <w:lvl w:ilvl="4" w:tplc="0728C538">
      <w:numFmt w:val="bullet"/>
      <w:lvlText w:val="•"/>
      <w:lvlJc w:val="left"/>
      <w:pPr>
        <w:ind w:left="3768" w:hanging="720"/>
      </w:pPr>
      <w:rPr>
        <w:rFonts w:hint="default"/>
        <w:lang w:val="uk-UA" w:eastAsia="en-US" w:bidi="ar-SA"/>
      </w:rPr>
    </w:lvl>
    <w:lvl w:ilvl="5" w:tplc="84E4B5E6">
      <w:numFmt w:val="bullet"/>
      <w:lvlText w:val="•"/>
      <w:lvlJc w:val="left"/>
      <w:pPr>
        <w:ind w:left="4680" w:hanging="720"/>
      </w:pPr>
      <w:rPr>
        <w:rFonts w:hint="default"/>
        <w:lang w:val="uk-UA" w:eastAsia="en-US" w:bidi="ar-SA"/>
      </w:rPr>
    </w:lvl>
    <w:lvl w:ilvl="6" w:tplc="B2A04F98">
      <w:numFmt w:val="bullet"/>
      <w:lvlText w:val="•"/>
      <w:lvlJc w:val="left"/>
      <w:pPr>
        <w:ind w:left="5592" w:hanging="720"/>
      </w:pPr>
      <w:rPr>
        <w:rFonts w:hint="default"/>
        <w:lang w:val="uk-UA" w:eastAsia="en-US" w:bidi="ar-SA"/>
      </w:rPr>
    </w:lvl>
    <w:lvl w:ilvl="7" w:tplc="F84C2DAE">
      <w:numFmt w:val="bullet"/>
      <w:lvlText w:val="•"/>
      <w:lvlJc w:val="left"/>
      <w:pPr>
        <w:ind w:left="6504" w:hanging="720"/>
      </w:pPr>
      <w:rPr>
        <w:rFonts w:hint="default"/>
        <w:lang w:val="uk-UA" w:eastAsia="en-US" w:bidi="ar-SA"/>
      </w:rPr>
    </w:lvl>
    <w:lvl w:ilvl="8" w:tplc="F7040660">
      <w:numFmt w:val="bullet"/>
      <w:lvlText w:val="•"/>
      <w:lvlJc w:val="left"/>
      <w:pPr>
        <w:ind w:left="7416" w:hanging="720"/>
      </w:pPr>
      <w:rPr>
        <w:rFonts w:hint="default"/>
        <w:lang w:val="uk-UA" w:eastAsia="en-US" w:bidi="ar-SA"/>
      </w:rPr>
    </w:lvl>
  </w:abstractNum>
  <w:abstractNum w:abstractNumId="11" w15:restartNumberingAfterBreak="0">
    <w:nsid w:val="02A2887A"/>
    <w:multiLevelType w:val="singleLevel"/>
    <w:tmpl w:val="02A2887A"/>
    <w:lvl w:ilvl="0">
      <w:start w:val="1"/>
      <w:numFmt w:val="decimal"/>
      <w:suff w:val="space"/>
      <w:lvlText w:val="%1."/>
      <w:lvlJc w:val="left"/>
    </w:lvl>
  </w:abstractNum>
  <w:abstractNum w:abstractNumId="12" w15:restartNumberingAfterBreak="0">
    <w:nsid w:val="66CB4646"/>
    <w:multiLevelType w:val="hybridMultilevel"/>
    <w:tmpl w:val="EBB2D0B8"/>
    <w:lvl w:ilvl="0" w:tplc="B25A9D34">
      <w:start w:val="1"/>
      <w:numFmt w:val="decimal"/>
      <w:lvlText w:val="%1."/>
      <w:lvlJc w:val="left"/>
      <w:pPr>
        <w:ind w:left="110" w:hanging="360"/>
      </w:pPr>
      <w:rPr>
        <w:rFonts w:asciiTheme="minorHAnsi" w:eastAsia="Times New Roman" w:hAnsiTheme="minorHAnsi" w:cstheme="minorHAnsi" w:hint="default"/>
        <w:b/>
        <w:bCs/>
        <w:spacing w:val="-1"/>
        <w:w w:val="100"/>
        <w:sz w:val="28"/>
        <w:szCs w:val="28"/>
        <w:lang w:val="uk-UA" w:eastAsia="en-US" w:bidi="ar-SA"/>
      </w:rPr>
    </w:lvl>
    <w:lvl w:ilvl="1" w:tplc="11E03B8C">
      <w:numFmt w:val="bullet"/>
      <w:lvlText w:val="•"/>
      <w:lvlJc w:val="left"/>
      <w:pPr>
        <w:ind w:left="1032" w:hanging="360"/>
      </w:pPr>
      <w:rPr>
        <w:rFonts w:hint="default"/>
        <w:lang w:val="uk-UA" w:eastAsia="en-US" w:bidi="ar-SA"/>
      </w:rPr>
    </w:lvl>
    <w:lvl w:ilvl="2" w:tplc="D9F6693E">
      <w:numFmt w:val="bullet"/>
      <w:lvlText w:val="•"/>
      <w:lvlJc w:val="left"/>
      <w:pPr>
        <w:ind w:left="1944" w:hanging="360"/>
      </w:pPr>
      <w:rPr>
        <w:rFonts w:hint="default"/>
        <w:lang w:val="uk-UA" w:eastAsia="en-US" w:bidi="ar-SA"/>
      </w:rPr>
    </w:lvl>
    <w:lvl w:ilvl="3" w:tplc="097E72CC">
      <w:numFmt w:val="bullet"/>
      <w:lvlText w:val="•"/>
      <w:lvlJc w:val="left"/>
      <w:pPr>
        <w:ind w:left="2856" w:hanging="360"/>
      </w:pPr>
      <w:rPr>
        <w:rFonts w:hint="default"/>
        <w:lang w:val="uk-UA" w:eastAsia="en-US" w:bidi="ar-SA"/>
      </w:rPr>
    </w:lvl>
    <w:lvl w:ilvl="4" w:tplc="6990309C">
      <w:numFmt w:val="bullet"/>
      <w:lvlText w:val="•"/>
      <w:lvlJc w:val="left"/>
      <w:pPr>
        <w:ind w:left="3768" w:hanging="360"/>
      </w:pPr>
      <w:rPr>
        <w:rFonts w:hint="default"/>
        <w:lang w:val="uk-UA" w:eastAsia="en-US" w:bidi="ar-SA"/>
      </w:rPr>
    </w:lvl>
    <w:lvl w:ilvl="5" w:tplc="179CFF70">
      <w:numFmt w:val="bullet"/>
      <w:lvlText w:val="•"/>
      <w:lvlJc w:val="left"/>
      <w:pPr>
        <w:ind w:left="4680" w:hanging="360"/>
      </w:pPr>
      <w:rPr>
        <w:rFonts w:hint="default"/>
        <w:lang w:val="uk-UA" w:eastAsia="en-US" w:bidi="ar-SA"/>
      </w:rPr>
    </w:lvl>
    <w:lvl w:ilvl="6" w:tplc="046879B0">
      <w:numFmt w:val="bullet"/>
      <w:lvlText w:val="•"/>
      <w:lvlJc w:val="left"/>
      <w:pPr>
        <w:ind w:left="5592" w:hanging="360"/>
      </w:pPr>
      <w:rPr>
        <w:rFonts w:hint="default"/>
        <w:lang w:val="uk-UA" w:eastAsia="en-US" w:bidi="ar-SA"/>
      </w:rPr>
    </w:lvl>
    <w:lvl w:ilvl="7" w:tplc="F0989BB4">
      <w:numFmt w:val="bullet"/>
      <w:lvlText w:val="•"/>
      <w:lvlJc w:val="left"/>
      <w:pPr>
        <w:ind w:left="6504" w:hanging="360"/>
      </w:pPr>
      <w:rPr>
        <w:rFonts w:hint="default"/>
        <w:lang w:val="uk-UA" w:eastAsia="en-US" w:bidi="ar-SA"/>
      </w:rPr>
    </w:lvl>
    <w:lvl w:ilvl="8" w:tplc="E876B480">
      <w:numFmt w:val="bullet"/>
      <w:lvlText w:val="•"/>
      <w:lvlJc w:val="left"/>
      <w:pPr>
        <w:ind w:left="7416" w:hanging="360"/>
      </w:pPr>
      <w:rPr>
        <w:rFonts w:hint="default"/>
        <w:lang w:val="uk-UA" w:eastAsia="en-US" w:bidi="ar-SA"/>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405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000FD"/>
    <w:rsid w:val="007152D7"/>
    <w:rsid w:val="00746C14"/>
    <w:rsid w:val="007C2C59"/>
    <w:rsid w:val="00801F23"/>
    <w:rsid w:val="0080278E"/>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48A71875"/>
    <w:rsid w:val="4B0E6785"/>
    <w:rsid w:val="5CF00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CE5B3"/>
  <w15:docId w15:val="{A0ABEB8F-533B-4A5E-8ADD-A3712805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qFormat="0"/>
    <w:lsdException w:name="toc 2" w:qFormat="0"/>
    <w:lsdException w:name="toc 6" w:qFormat="0"/>
    <w:lsdException w:name="toc 7" w:qFormat="0"/>
    <w:lsdException w:name="caption" w:semiHidden="1" w:unhideWhenUsed="1"/>
    <w:lsdException w:name="toa heading" w:qFormat="0"/>
    <w:lsdException w:name="Default Paragraph Font" w:semiHidden="1"/>
    <w:lsdException w:name="HTML Top of Form" w:semiHidden="1" w:uiPriority="99" w:unhideWhenUsed="1" w:qFormat="0"/>
    <w:lsdException w:name="HTML Bottom of Form" w:semiHidden="1" w:uiPriority="99" w:unhideWhenUsed="1" w:qFormat="0"/>
    <w:lsdException w:name="Normal (Web)"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qFormat="0"/>
    <w:lsdException w:name="Table Classic 4" w:semiHidden="1" w:unhideWhenUsed="1"/>
    <w:lsdException w:name="Table Colorful 1" w:semiHidden="1" w:unhideWhenUsed="1" w:qFormat="0"/>
    <w:lsdException w:name="Table Colorful 2" w:semiHidden="1" w:unhideWhenUsed="1"/>
    <w:lsdException w:name="Table Colorful 3" w:semiHidden="1" w:unhideWhenUsed="1" w:qFormat="0"/>
    <w:lsdException w:name="Table Columns 1" w:semiHidden="1" w:unhideWhenUsed="1"/>
    <w:lsdException w:name="Table Columns 2" w:semiHidden="1" w:unhideWhenUsed="1" w:qFormat="0"/>
    <w:lsdException w:name="Table Columns 3" w:semiHidden="1" w:unhideWhenUsed="1" w:qFormat="0"/>
    <w:lsdException w:name="Table Columns 4" w:semiHidden="1" w:unhideWhenUsed="1"/>
    <w:lsdException w:name="Table Columns 5" w:semiHidden="1" w:unhideWhenUsed="1"/>
    <w:lsdException w:name="Table Grid 1" w:semiHidden="1" w:unhideWhenUsed="1" w:qFormat="0"/>
    <w:lsdException w:name="Table Grid 2" w:semiHidden="1" w:unhideWhenUsed="1" w:qFormat="0"/>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qFormat="0"/>
    <w:lsdException w:name="Table Grid 8" w:semiHidden="1" w:unhideWhenUsed="1" w:qFormat="0"/>
    <w:lsdException w:name="Table List 1" w:semiHidden="1" w:unhideWhenUsed="1"/>
    <w:lsdException w:name="Table List 2" w:semiHidden="1" w:unhideWhenUsed="1"/>
    <w:lsdException w:name="Table List 3" w:semiHidden="1" w:unhideWhenUsed="1" w:qFormat="0"/>
    <w:lsdException w:name="Table List 4" w:semiHidden="1" w:unhideWhenUsed="1" w:qFormat="0"/>
    <w:lsdException w:name="Table List 5" w:semiHidden="1" w:unhideWhenUsed="1"/>
    <w:lsdException w:name="Table List 6" w:semiHidden="1" w:unhideWhenUsed="1"/>
    <w:lsdException w:name="Table List 7" w:semiHidden="1" w:unhideWhenUsed="1"/>
    <w:lsdException w:name="Table List 8" w:semiHidden="1" w:unhideWhenUsed="1" w:qFormat="0"/>
    <w:lsdException w:name="Table 3D effects 1" w:semiHidden="1" w:unhideWhenUsed="1"/>
    <w:lsdException w:name="Table 3D effects 2" w:semiHidden="1" w:unhideWhenUsed="1"/>
    <w:lsdException w:name="Table 3D effects 3" w:semiHidden="1" w:unhideWhenUsed="1"/>
    <w:lsdException w:name="Table Contemporary" w:semiHidden="1" w:unhideWhenUsed="1" w:qFormat="0"/>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qFormat="0"/>
    <w:lsdException w:name="Table Web 2" w:semiHidden="1" w:unhideWhenUsed="1"/>
    <w:lsdException w:name="Table Web 3" w:semiHidden="1" w:unhideWhenUsed="1" w:qFormat="0"/>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qFormat="0"/>
    <w:lsdException w:name="Light Grid" w:uiPriority="62"/>
    <w:lsdException w:name="Medium Shading 1" w:uiPriority="63"/>
    <w:lsdException w:name="Medium Shading 2" w:uiPriority="64"/>
    <w:lsdException w:name="Medium List 1" w:uiPriority="65"/>
    <w:lsdException w:name="Medium List 2" w:uiPriority="66" w:qFormat="0"/>
    <w:lsdException w:name="Medium Grid 1" w:uiPriority="67" w:qFormat="0"/>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qFormat="0"/>
    <w:lsdException w:name="Medium List 1 Accent 1" w:uiPriority="65"/>
    <w:lsdException w:name="Revision" w:semiHidden="1" w:uiPriority="99" w:qFormat="0"/>
    <w:lsdException w:name="List Paragraph" w:uiPriority="1"/>
    <w:lsdException w:name="Quote" w:uiPriority="99" w:qFormat="0"/>
    <w:lsdException w:name="Intense Quote" w:uiPriority="99" w:qFormat="0"/>
    <w:lsdException w:name="Medium List 2 Accent 1" w:uiPriority="66"/>
    <w:lsdException w:name="Medium Grid 1 Accent 1" w:uiPriority="67"/>
    <w:lsdException w:name="Medium Grid 2 Accent 1" w:uiPriority="68" w:qFormat="0"/>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0"/>
    <w:lsdException w:name="Light List Accent 2" w:uiPriority="61" w:qFormat="0"/>
    <w:lsdException w:name="Light Grid Accent 2" w:uiPriority="62"/>
    <w:lsdException w:name="Medium Shading 1 Accent 2" w:uiPriority="63"/>
    <w:lsdException w:name="Medium Shading 2 Accent 2" w:uiPriority="64"/>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lsdException w:name="Medium List 2 Accent 3" w:uiPriority="66" w:qFormat="0"/>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0"/>
    <w:lsdException w:name="Medium List 1 Accent 4" w:uiPriority="65" w:qFormat="0"/>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0"/>
    <w:lsdException w:name="Light List Accent 5" w:uiPriority="61" w:qFormat="0"/>
    <w:lsdException w:name="Light Grid Accent 5" w:uiPriority="62" w:qFormat="0"/>
    <w:lsdException w:name="Medium Shading 1 Accent 5" w:uiPriority="63"/>
    <w:lsdException w:name="Medium Shading 2 Accent 5" w:uiPriority="64"/>
    <w:lsdException w:name="Medium List 1 Accent 5" w:uiPriority="65" w:qFormat="0"/>
    <w:lsdException w:name="Medium List 2 Accent 5" w:uiPriority="66" w:qFormat="0"/>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0"/>
    <w:lsdException w:name="Light List Accent 6" w:uiPriority="61"/>
    <w:lsdException w:name="Light Grid Accent 6" w:uiPriority="62"/>
    <w:lsdException w:name="Medium Shading 1 Accent 6" w:uiPriority="63" w:qFormat="0"/>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a1">
    <w:name w:val="Normal"/>
    <w:qFormat/>
    <w:pPr>
      <w:widowControl w:val="0"/>
      <w:autoSpaceDE w:val="0"/>
      <w:autoSpaceDN w:val="0"/>
    </w:pPr>
    <w:rPr>
      <w:rFonts w:eastAsia="Times New Roman"/>
      <w:sz w:val="28"/>
      <w:szCs w:val="22"/>
      <w:lang w:val="uk-UA" w:eastAsia="en-US"/>
    </w:rPr>
  </w:style>
  <w:style w:type="paragraph" w:styleId="1">
    <w:name w:val="heading 1"/>
    <w:basedOn w:val="a1"/>
    <w:next w:val="a1"/>
    <w:qFormat/>
    <w:pPr>
      <w:keepNext/>
      <w:keepLines/>
      <w:spacing w:before="340" w:after="330" w:line="578" w:lineRule="auto"/>
      <w:outlineLvl w:val="0"/>
    </w:pPr>
    <w:rPr>
      <w:b/>
      <w:bCs/>
      <w:kern w:val="44"/>
      <w:sz w:val="44"/>
      <w:szCs w:val="44"/>
    </w:rPr>
  </w:style>
  <w:style w:type="paragraph" w:styleId="21">
    <w:name w:val="heading 2"/>
    <w:basedOn w:val="a1"/>
    <w:next w:val="a1"/>
    <w:semiHidden/>
    <w:unhideWhenUsed/>
    <w:qFormat/>
    <w:pPr>
      <w:keepNext/>
      <w:keepLines/>
      <w:spacing w:before="260" w:after="260" w:line="416" w:lineRule="auto"/>
      <w:outlineLvl w:val="1"/>
    </w:pPr>
    <w:rPr>
      <w:b/>
      <w:bCs/>
      <w:sz w:val="32"/>
      <w:szCs w:val="32"/>
    </w:rPr>
  </w:style>
  <w:style w:type="paragraph" w:styleId="31">
    <w:name w:val="heading 3"/>
    <w:basedOn w:val="a1"/>
    <w:next w:val="a1"/>
    <w:semiHidden/>
    <w:unhideWhenUsed/>
    <w:qFormat/>
    <w:pPr>
      <w:keepNext/>
      <w:keepLines/>
      <w:spacing w:before="260" w:after="260" w:line="416" w:lineRule="auto"/>
      <w:outlineLvl w:val="2"/>
    </w:pPr>
    <w:rPr>
      <w:b/>
      <w:bCs/>
      <w:sz w:val="32"/>
      <w:szCs w:val="32"/>
    </w:rPr>
  </w:style>
  <w:style w:type="paragraph" w:styleId="41">
    <w:name w:val="heading 4"/>
    <w:basedOn w:val="a1"/>
    <w:next w:val="a1"/>
    <w:semiHidden/>
    <w:unhideWhenUsed/>
    <w:qFormat/>
    <w:pPr>
      <w:keepNext/>
      <w:keepLines/>
      <w:spacing w:before="280" w:after="290" w:line="376" w:lineRule="auto"/>
      <w:outlineLvl w:val="3"/>
    </w:pPr>
    <w:rPr>
      <w:b/>
      <w:bCs/>
      <w:szCs w:val="28"/>
    </w:rPr>
  </w:style>
  <w:style w:type="paragraph" w:styleId="51">
    <w:name w:val="heading 5"/>
    <w:basedOn w:val="a1"/>
    <w:next w:val="a1"/>
    <w:semiHidden/>
    <w:unhideWhenUsed/>
    <w:qFormat/>
    <w:pPr>
      <w:keepNext/>
      <w:keepLines/>
      <w:spacing w:before="280" w:after="290" w:line="376" w:lineRule="auto"/>
      <w:outlineLvl w:val="4"/>
    </w:pPr>
    <w:rPr>
      <w:b/>
      <w:bCs/>
      <w:szCs w:val="28"/>
    </w:rPr>
  </w:style>
  <w:style w:type="paragraph" w:styleId="6">
    <w:name w:val="heading 6"/>
    <w:basedOn w:val="a1"/>
    <w:next w:val="a1"/>
    <w:semiHidden/>
    <w:unhideWhenUsed/>
    <w:qFormat/>
    <w:pPr>
      <w:keepNext/>
      <w:keepLines/>
      <w:spacing w:before="240" w:after="64" w:line="320" w:lineRule="auto"/>
      <w:outlineLvl w:val="5"/>
    </w:pPr>
    <w:rPr>
      <w:b/>
      <w:bCs/>
      <w:sz w:val="24"/>
      <w:szCs w:val="24"/>
    </w:rPr>
  </w:style>
  <w:style w:type="paragraph" w:styleId="7">
    <w:name w:val="heading 7"/>
    <w:basedOn w:val="a1"/>
    <w:next w:val="a1"/>
    <w:semiHidden/>
    <w:unhideWhenUsed/>
    <w:qFormat/>
    <w:pPr>
      <w:keepNext/>
      <w:keepLines/>
      <w:spacing w:before="240" w:after="64" w:line="320" w:lineRule="auto"/>
      <w:outlineLvl w:val="6"/>
    </w:pPr>
    <w:rPr>
      <w:b/>
      <w:bCs/>
      <w:sz w:val="24"/>
      <w:szCs w:val="24"/>
    </w:rPr>
  </w:style>
  <w:style w:type="paragraph" w:styleId="8">
    <w:name w:val="heading 8"/>
    <w:basedOn w:val="a1"/>
    <w:next w:val="a1"/>
    <w:semiHidden/>
    <w:unhideWhenUsed/>
    <w:qFormat/>
    <w:pPr>
      <w:keepNext/>
      <w:keepLines/>
      <w:spacing w:before="240" w:after="64" w:line="320" w:lineRule="auto"/>
      <w:outlineLvl w:val="7"/>
    </w:pPr>
    <w:rPr>
      <w:sz w:val="24"/>
      <w:szCs w:val="24"/>
    </w:rPr>
  </w:style>
  <w:style w:type="paragraph" w:styleId="9">
    <w:name w:val="heading 9"/>
    <w:basedOn w:val="a1"/>
    <w:next w:val="a1"/>
    <w:semiHidden/>
    <w:unhideWhenUsed/>
    <w:qFormat/>
    <w:pPr>
      <w:keepNext/>
      <w:keepLines/>
      <w:spacing w:before="240" w:after="64" w:line="320" w:lineRule="auto"/>
      <w:outlineLvl w:val="8"/>
    </w:pPr>
    <w:rPr>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qFormat/>
    <w:rPr>
      <w:sz w:val="16"/>
      <w:szCs w:val="16"/>
    </w:rPr>
  </w:style>
  <w:style w:type="paragraph" w:styleId="a6">
    <w:name w:val="Block Text"/>
    <w:basedOn w:val="a1"/>
    <w:qFormat/>
    <w:pPr>
      <w:spacing w:after="120"/>
      <w:ind w:leftChars="700" w:left="1440" w:rightChars="700" w:right="1440"/>
    </w:pPr>
  </w:style>
  <w:style w:type="paragraph" w:styleId="a7">
    <w:name w:val="Body Text"/>
    <w:basedOn w:val="a1"/>
    <w:qFormat/>
    <w:pPr>
      <w:spacing w:after="120"/>
    </w:pPr>
  </w:style>
  <w:style w:type="paragraph" w:styleId="22">
    <w:name w:val="Body Text 2"/>
    <w:basedOn w:val="a1"/>
    <w:qFormat/>
    <w:pPr>
      <w:spacing w:after="120" w:line="480" w:lineRule="auto"/>
    </w:pPr>
  </w:style>
  <w:style w:type="paragraph" w:styleId="32">
    <w:name w:val="Body Text 3"/>
    <w:basedOn w:val="a1"/>
    <w:qFormat/>
    <w:pPr>
      <w:spacing w:after="120"/>
    </w:pPr>
    <w:rPr>
      <w:sz w:val="16"/>
      <w:szCs w:val="16"/>
    </w:rPr>
  </w:style>
  <w:style w:type="paragraph" w:styleId="a8">
    <w:name w:val="Body Text First Indent"/>
    <w:basedOn w:val="a7"/>
    <w:qFormat/>
    <w:pPr>
      <w:ind w:firstLineChars="100" w:firstLine="420"/>
    </w:pPr>
  </w:style>
  <w:style w:type="paragraph" w:styleId="a9">
    <w:name w:val="Body Text Indent"/>
    <w:basedOn w:val="a1"/>
    <w:qFormat/>
    <w:pPr>
      <w:spacing w:after="120"/>
      <w:ind w:leftChars="200" w:left="420"/>
    </w:pPr>
  </w:style>
  <w:style w:type="paragraph" w:styleId="23">
    <w:name w:val="Body Text First Indent 2"/>
    <w:basedOn w:val="a9"/>
    <w:qFormat/>
    <w:pPr>
      <w:ind w:firstLineChars="200" w:firstLine="420"/>
    </w:pPr>
  </w:style>
  <w:style w:type="paragraph" w:styleId="24">
    <w:name w:val="Body Text Indent 2"/>
    <w:basedOn w:val="a1"/>
    <w:qFormat/>
    <w:pPr>
      <w:spacing w:after="120" w:line="480" w:lineRule="auto"/>
      <w:ind w:leftChars="200" w:left="420"/>
    </w:pPr>
  </w:style>
  <w:style w:type="paragraph" w:styleId="33">
    <w:name w:val="Body Text Indent 3"/>
    <w:basedOn w:val="a1"/>
    <w:qFormat/>
    <w:pPr>
      <w:spacing w:after="120"/>
      <w:ind w:leftChars="200" w:left="420"/>
    </w:pPr>
    <w:rPr>
      <w:sz w:val="16"/>
      <w:szCs w:val="16"/>
    </w:rPr>
  </w:style>
  <w:style w:type="paragraph" w:styleId="aa">
    <w:name w:val="caption"/>
    <w:basedOn w:val="a1"/>
    <w:next w:val="a1"/>
    <w:semiHidden/>
    <w:unhideWhenUsed/>
    <w:qFormat/>
    <w:rPr>
      <w:rFonts w:ascii="Arial" w:eastAsia="SimHei" w:hAnsi="Arial" w:cs="Arial"/>
      <w:sz w:val="20"/>
    </w:rPr>
  </w:style>
  <w:style w:type="paragraph" w:styleId="ab">
    <w:name w:val="Closing"/>
    <w:basedOn w:val="a1"/>
    <w:qFormat/>
    <w:pPr>
      <w:ind w:leftChars="2100" w:left="100"/>
    </w:pPr>
  </w:style>
  <w:style w:type="character" w:styleId="ac">
    <w:name w:val="annotation reference"/>
    <w:basedOn w:val="a2"/>
    <w:qFormat/>
    <w:rPr>
      <w:sz w:val="21"/>
      <w:szCs w:val="21"/>
    </w:rPr>
  </w:style>
  <w:style w:type="paragraph" w:styleId="ad">
    <w:name w:val="annotation text"/>
    <w:basedOn w:val="a1"/>
    <w:qFormat/>
  </w:style>
  <w:style w:type="paragraph" w:styleId="ae">
    <w:name w:val="annotation subject"/>
    <w:basedOn w:val="ad"/>
    <w:next w:val="ad"/>
    <w:qFormat/>
    <w:rPr>
      <w:b/>
      <w:bCs/>
    </w:rPr>
  </w:style>
  <w:style w:type="paragraph" w:styleId="af">
    <w:name w:val="Date"/>
    <w:basedOn w:val="a1"/>
    <w:next w:val="a1"/>
    <w:qFormat/>
    <w:pPr>
      <w:ind w:leftChars="2500" w:left="100"/>
    </w:pPr>
  </w:style>
  <w:style w:type="paragraph" w:styleId="af0">
    <w:name w:val="Document Map"/>
    <w:basedOn w:val="a1"/>
    <w:qFormat/>
    <w:pPr>
      <w:shd w:val="clear" w:color="auto" w:fill="000080"/>
    </w:pPr>
  </w:style>
  <w:style w:type="paragraph" w:styleId="af1">
    <w:name w:val="E-mail Signature"/>
    <w:basedOn w:val="a1"/>
    <w:qFormat/>
  </w:style>
  <w:style w:type="character" w:styleId="af2">
    <w:name w:val="Emphasis"/>
    <w:basedOn w:val="a2"/>
    <w:qFormat/>
    <w:rPr>
      <w:i/>
      <w:iCs/>
    </w:rPr>
  </w:style>
  <w:style w:type="character" w:styleId="af3">
    <w:name w:val="endnote reference"/>
    <w:basedOn w:val="a2"/>
    <w:qFormat/>
    <w:rPr>
      <w:vertAlign w:val="superscript"/>
    </w:rPr>
  </w:style>
  <w:style w:type="paragraph" w:styleId="af4">
    <w:name w:val="endnote text"/>
    <w:basedOn w:val="a1"/>
    <w:qFormat/>
    <w:pPr>
      <w:snapToGrid w:val="0"/>
    </w:pPr>
  </w:style>
  <w:style w:type="paragraph" w:styleId="af5">
    <w:name w:val="envelope address"/>
    <w:basedOn w:val="a1"/>
    <w:qFormat/>
    <w:pPr>
      <w:framePr w:w="7920" w:h="1980" w:hRule="exact" w:hSpace="180" w:wrap="auto" w:hAnchor="page" w:xAlign="center" w:yAlign="bottom"/>
      <w:snapToGrid w:val="0"/>
      <w:ind w:leftChars="1400" w:left="100"/>
    </w:pPr>
    <w:rPr>
      <w:rFonts w:ascii="Arial" w:hAnsi="Arial" w:cs="Arial"/>
      <w:sz w:val="24"/>
      <w:szCs w:val="24"/>
    </w:rPr>
  </w:style>
  <w:style w:type="paragraph" w:styleId="25">
    <w:name w:val="envelope return"/>
    <w:basedOn w:val="a1"/>
    <w:qFormat/>
    <w:pPr>
      <w:snapToGrid w:val="0"/>
    </w:pPr>
    <w:rPr>
      <w:rFonts w:ascii="Arial" w:hAnsi="Arial" w:cs="Arial"/>
    </w:rPr>
  </w:style>
  <w:style w:type="character" w:styleId="af6">
    <w:name w:val="FollowedHyperlink"/>
    <w:basedOn w:val="a2"/>
    <w:qFormat/>
    <w:rPr>
      <w:color w:val="800080"/>
      <w:u w:val="single"/>
    </w:rPr>
  </w:style>
  <w:style w:type="paragraph" w:styleId="af7">
    <w:name w:val="footer"/>
    <w:basedOn w:val="a1"/>
    <w:qFormat/>
    <w:pPr>
      <w:tabs>
        <w:tab w:val="center" w:pos="4153"/>
        <w:tab w:val="right" w:pos="8306"/>
      </w:tabs>
      <w:snapToGrid w:val="0"/>
    </w:pPr>
    <w:rPr>
      <w:sz w:val="18"/>
      <w:szCs w:val="18"/>
    </w:rPr>
  </w:style>
  <w:style w:type="character" w:styleId="af8">
    <w:name w:val="footnote reference"/>
    <w:basedOn w:val="a2"/>
    <w:qFormat/>
    <w:rPr>
      <w:vertAlign w:val="superscript"/>
    </w:rPr>
  </w:style>
  <w:style w:type="paragraph" w:styleId="af9">
    <w:name w:val="footnote text"/>
    <w:basedOn w:val="a1"/>
    <w:qFormat/>
    <w:pPr>
      <w:snapToGrid w:val="0"/>
    </w:pPr>
    <w:rPr>
      <w:sz w:val="18"/>
      <w:szCs w:val="18"/>
    </w:rPr>
  </w:style>
  <w:style w:type="paragraph" w:styleId="afa">
    <w:name w:val="header"/>
    <w:basedOn w:val="a1"/>
    <w:qFormat/>
    <w:pPr>
      <w:tabs>
        <w:tab w:val="center" w:pos="4153"/>
        <w:tab w:val="right" w:pos="8306"/>
      </w:tabs>
      <w:snapToGrid w:val="0"/>
    </w:pPr>
    <w:rPr>
      <w:sz w:val="18"/>
      <w:szCs w:val="18"/>
    </w:rPr>
  </w:style>
  <w:style w:type="character" w:styleId="HTML">
    <w:name w:val="HTML Acronym"/>
    <w:basedOn w:val="a2"/>
    <w:qFormat/>
  </w:style>
  <w:style w:type="paragraph" w:styleId="HTML0">
    <w:name w:val="HTML Address"/>
    <w:basedOn w:val="a1"/>
    <w:qFormat/>
    <w:rPr>
      <w:i/>
      <w:iCs/>
    </w:rPr>
  </w:style>
  <w:style w:type="character" w:styleId="HTML1">
    <w:name w:val="HTML Cite"/>
    <w:basedOn w:val="a2"/>
    <w:qFormat/>
    <w:rPr>
      <w:i/>
      <w:iCs/>
    </w:rPr>
  </w:style>
  <w:style w:type="character" w:styleId="HTML2">
    <w:name w:val="HTML Code"/>
    <w:basedOn w:val="a2"/>
    <w:qFormat/>
    <w:rPr>
      <w:rFonts w:ascii="Courier New" w:hAnsi="Courier New" w:cs="Courier New"/>
      <w:sz w:val="20"/>
      <w:szCs w:val="20"/>
    </w:rPr>
  </w:style>
  <w:style w:type="character" w:styleId="HTML3">
    <w:name w:val="HTML Definition"/>
    <w:basedOn w:val="a2"/>
    <w:qFormat/>
    <w:rPr>
      <w:i/>
      <w:iCs/>
    </w:rPr>
  </w:style>
  <w:style w:type="character" w:styleId="HTML4">
    <w:name w:val="HTML Keyboard"/>
    <w:basedOn w:val="a2"/>
    <w:qFormat/>
    <w:rPr>
      <w:rFonts w:ascii="Courier New" w:hAnsi="Courier New" w:cs="Courier New"/>
      <w:sz w:val="20"/>
      <w:szCs w:val="20"/>
    </w:rPr>
  </w:style>
  <w:style w:type="paragraph" w:styleId="HTML5">
    <w:name w:val="HTML Preformatted"/>
    <w:basedOn w:val="a1"/>
    <w:qFormat/>
    <w:rPr>
      <w:rFonts w:ascii="Courier New" w:hAnsi="Courier New" w:cs="Courier New"/>
      <w:sz w:val="20"/>
    </w:rPr>
  </w:style>
  <w:style w:type="character" w:styleId="HTML6">
    <w:name w:val="HTML Sample"/>
    <w:basedOn w:val="a2"/>
    <w:qFormat/>
    <w:rPr>
      <w:rFonts w:ascii="Courier New" w:hAnsi="Courier New" w:cs="Courier New"/>
    </w:rPr>
  </w:style>
  <w:style w:type="character" w:styleId="HTML7">
    <w:name w:val="HTML Typewriter"/>
    <w:basedOn w:val="a2"/>
    <w:qFormat/>
    <w:rPr>
      <w:rFonts w:ascii="Courier New" w:hAnsi="Courier New" w:cs="Courier New"/>
      <w:sz w:val="20"/>
      <w:szCs w:val="20"/>
    </w:rPr>
  </w:style>
  <w:style w:type="character" w:styleId="HTML8">
    <w:name w:val="HTML Variable"/>
    <w:basedOn w:val="a2"/>
    <w:qFormat/>
    <w:rPr>
      <w:i/>
      <w:iCs/>
    </w:rPr>
  </w:style>
  <w:style w:type="character" w:styleId="afb">
    <w:name w:val="Hyperlink"/>
    <w:basedOn w:val="a2"/>
    <w:qFormat/>
    <w:rPr>
      <w:color w:val="0000FF"/>
      <w:u w:val="single"/>
    </w:rPr>
  </w:style>
  <w:style w:type="paragraph" w:styleId="10">
    <w:name w:val="index 1"/>
    <w:basedOn w:val="a1"/>
    <w:next w:val="a1"/>
  </w:style>
  <w:style w:type="paragraph" w:styleId="26">
    <w:name w:val="index 2"/>
    <w:basedOn w:val="a1"/>
    <w:next w:val="a1"/>
    <w:qFormat/>
    <w:pPr>
      <w:ind w:leftChars="200" w:left="200"/>
    </w:pPr>
  </w:style>
  <w:style w:type="paragraph" w:styleId="34">
    <w:name w:val="index 3"/>
    <w:basedOn w:val="a1"/>
    <w:next w:val="a1"/>
    <w:qFormat/>
    <w:pPr>
      <w:ind w:leftChars="400" w:left="400"/>
    </w:pPr>
  </w:style>
  <w:style w:type="paragraph" w:styleId="42">
    <w:name w:val="index 4"/>
    <w:basedOn w:val="a1"/>
    <w:next w:val="a1"/>
    <w:qFormat/>
    <w:pPr>
      <w:ind w:leftChars="600" w:left="600"/>
    </w:pPr>
  </w:style>
  <w:style w:type="paragraph" w:styleId="52">
    <w:name w:val="index 5"/>
    <w:basedOn w:val="a1"/>
    <w:next w:val="a1"/>
    <w:qFormat/>
    <w:pPr>
      <w:ind w:leftChars="800" w:left="800"/>
    </w:pPr>
  </w:style>
  <w:style w:type="paragraph" w:styleId="60">
    <w:name w:val="index 6"/>
    <w:basedOn w:val="a1"/>
    <w:next w:val="a1"/>
    <w:qFormat/>
    <w:pPr>
      <w:ind w:leftChars="1000" w:left="1000"/>
    </w:pPr>
  </w:style>
  <w:style w:type="paragraph" w:styleId="70">
    <w:name w:val="index 7"/>
    <w:basedOn w:val="a1"/>
    <w:next w:val="a1"/>
    <w:qFormat/>
    <w:pPr>
      <w:ind w:leftChars="1200" w:left="1200"/>
    </w:pPr>
  </w:style>
  <w:style w:type="paragraph" w:styleId="80">
    <w:name w:val="index 8"/>
    <w:basedOn w:val="a1"/>
    <w:next w:val="a1"/>
    <w:qFormat/>
    <w:pPr>
      <w:ind w:leftChars="1400" w:left="1400"/>
    </w:pPr>
  </w:style>
  <w:style w:type="paragraph" w:styleId="90">
    <w:name w:val="index 9"/>
    <w:basedOn w:val="a1"/>
    <w:next w:val="a1"/>
    <w:qFormat/>
    <w:pPr>
      <w:ind w:leftChars="1600" w:left="1600"/>
    </w:pPr>
  </w:style>
  <w:style w:type="paragraph" w:styleId="afc">
    <w:name w:val="index heading"/>
    <w:basedOn w:val="a1"/>
    <w:next w:val="10"/>
    <w:qFormat/>
    <w:rPr>
      <w:rFonts w:ascii="Arial" w:hAnsi="Arial" w:cs="Arial"/>
      <w:b/>
      <w:bCs/>
    </w:rPr>
  </w:style>
  <w:style w:type="character" w:styleId="afd">
    <w:name w:val="line number"/>
    <w:basedOn w:val="a2"/>
    <w:qFormat/>
  </w:style>
  <w:style w:type="paragraph" w:styleId="afe">
    <w:name w:val="List"/>
    <w:basedOn w:val="a1"/>
    <w:qFormat/>
    <w:pPr>
      <w:ind w:left="200" w:hangingChars="200" w:hanging="200"/>
    </w:pPr>
  </w:style>
  <w:style w:type="paragraph" w:styleId="27">
    <w:name w:val="List 2"/>
    <w:basedOn w:val="a1"/>
    <w:qFormat/>
    <w:pPr>
      <w:ind w:leftChars="200" w:left="100" w:hangingChars="200" w:hanging="200"/>
    </w:pPr>
  </w:style>
  <w:style w:type="paragraph" w:styleId="35">
    <w:name w:val="List 3"/>
    <w:basedOn w:val="a1"/>
    <w:qFormat/>
    <w:pPr>
      <w:ind w:leftChars="400" w:left="100" w:hangingChars="200" w:hanging="200"/>
    </w:pPr>
  </w:style>
  <w:style w:type="paragraph" w:styleId="43">
    <w:name w:val="List 4"/>
    <w:basedOn w:val="a1"/>
    <w:qFormat/>
    <w:pPr>
      <w:ind w:leftChars="600" w:left="100" w:hangingChars="200" w:hanging="200"/>
    </w:pPr>
  </w:style>
  <w:style w:type="paragraph" w:styleId="53">
    <w:name w:val="List 5"/>
    <w:basedOn w:val="a1"/>
    <w:qFormat/>
    <w:pPr>
      <w:ind w:leftChars="800" w:left="100" w:hangingChars="200" w:hanging="200"/>
    </w:pPr>
  </w:style>
  <w:style w:type="paragraph" w:styleId="a0">
    <w:name w:val="List Bullet"/>
    <w:basedOn w:val="a1"/>
    <w:qFormat/>
    <w:pPr>
      <w:numPr>
        <w:numId w:val="1"/>
      </w:numPr>
    </w:pPr>
  </w:style>
  <w:style w:type="paragraph" w:styleId="20">
    <w:name w:val="List Bullet 2"/>
    <w:basedOn w:val="a1"/>
    <w:qFormat/>
    <w:pPr>
      <w:numPr>
        <w:numId w:val="2"/>
      </w:numPr>
    </w:pPr>
  </w:style>
  <w:style w:type="paragraph" w:styleId="30">
    <w:name w:val="List Bullet 3"/>
    <w:basedOn w:val="a1"/>
    <w:qFormat/>
    <w:pPr>
      <w:numPr>
        <w:numId w:val="3"/>
      </w:numPr>
    </w:pPr>
  </w:style>
  <w:style w:type="paragraph" w:styleId="40">
    <w:name w:val="List Bullet 4"/>
    <w:basedOn w:val="a1"/>
    <w:qFormat/>
    <w:pPr>
      <w:numPr>
        <w:numId w:val="4"/>
      </w:numPr>
    </w:pPr>
  </w:style>
  <w:style w:type="paragraph" w:styleId="50">
    <w:name w:val="List Bullet 5"/>
    <w:basedOn w:val="a1"/>
    <w:qFormat/>
    <w:pPr>
      <w:numPr>
        <w:numId w:val="5"/>
      </w:numPr>
    </w:pPr>
  </w:style>
  <w:style w:type="paragraph" w:styleId="aff">
    <w:name w:val="List Continue"/>
    <w:basedOn w:val="a1"/>
    <w:qFormat/>
    <w:pPr>
      <w:spacing w:after="120"/>
      <w:ind w:leftChars="200" w:left="420"/>
    </w:pPr>
  </w:style>
  <w:style w:type="paragraph" w:styleId="28">
    <w:name w:val="List Continue 2"/>
    <w:basedOn w:val="a1"/>
    <w:qFormat/>
    <w:pPr>
      <w:spacing w:after="120"/>
      <w:ind w:leftChars="400" w:left="840"/>
    </w:pPr>
  </w:style>
  <w:style w:type="paragraph" w:styleId="36">
    <w:name w:val="List Continue 3"/>
    <w:basedOn w:val="a1"/>
    <w:qFormat/>
    <w:pPr>
      <w:spacing w:after="120"/>
      <w:ind w:leftChars="600" w:left="1260"/>
    </w:pPr>
  </w:style>
  <w:style w:type="paragraph" w:styleId="44">
    <w:name w:val="List Continue 4"/>
    <w:basedOn w:val="a1"/>
    <w:qFormat/>
    <w:pPr>
      <w:spacing w:after="120"/>
      <w:ind w:leftChars="800" w:left="1680"/>
    </w:pPr>
  </w:style>
  <w:style w:type="paragraph" w:styleId="54">
    <w:name w:val="List Continue 5"/>
    <w:basedOn w:val="a1"/>
    <w:qFormat/>
    <w:pPr>
      <w:spacing w:after="120"/>
      <w:ind w:leftChars="1000" w:left="2100"/>
    </w:pPr>
  </w:style>
  <w:style w:type="paragraph" w:styleId="a">
    <w:name w:val="List Number"/>
    <w:basedOn w:val="a1"/>
    <w:qFormat/>
    <w:pPr>
      <w:numPr>
        <w:numId w:val="6"/>
      </w:numPr>
    </w:pPr>
  </w:style>
  <w:style w:type="paragraph" w:styleId="2">
    <w:name w:val="List Number 2"/>
    <w:basedOn w:val="a1"/>
    <w:qFormat/>
    <w:pPr>
      <w:numPr>
        <w:numId w:val="7"/>
      </w:numPr>
    </w:pPr>
  </w:style>
  <w:style w:type="paragraph" w:styleId="3">
    <w:name w:val="List Number 3"/>
    <w:basedOn w:val="a1"/>
    <w:qFormat/>
    <w:pPr>
      <w:numPr>
        <w:numId w:val="8"/>
      </w:numPr>
    </w:pPr>
  </w:style>
  <w:style w:type="paragraph" w:styleId="4">
    <w:name w:val="List Number 4"/>
    <w:basedOn w:val="a1"/>
    <w:qFormat/>
    <w:pPr>
      <w:numPr>
        <w:numId w:val="9"/>
      </w:numPr>
    </w:pPr>
  </w:style>
  <w:style w:type="paragraph" w:styleId="5">
    <w:name w:val="List Number 5"/>
    <w:basedOn w:val="a1"/>
    <w:qFormat/>
    <w:pPr>
      <w:numPr>
        <w:numId w:val="10"/>
      </w:numPr>
    </w:pPr>
  </w:style>
  <w:style w:type="paragraph" w:styleId="aff0">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aff1">
    <w:name w:val="Message Header"/>
    <w:basedOn w:val="a1"/>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aff2">
    <w:name w:val="Normal (Web)"/>
    <w:basedOn w:val="a1"/>
    <w:rPr>
      <w:sz w:val="24"/>
      <w:szCs w:val="24"/>
    </w:rPr>
  </w:style>
  <w:style w:type="paragraph" w:styleId="aff3">
    <w:name w:val="Normal Indent"/>
    <w:basedOn w:val="a1"/>
    <w:qFormat/>
    <w:pPr>
      <w:ind w:firstLineChars="200" w:firstLine="420"/>
    </w:pPr>
  </w:style>
  <w:style w:type="paragraph" w:styleId="aff4">
    <w:name w:val="Note Heading"/>
    <w:basedOn w:val="a1"/>
    <w:next w:val="a1"/>
    <w:qFormat/>
    <w:pPr>
      <w:jc w:val="center"/>
    </w:pPr>
  </w:style>
  <w:style w:type="character" w:styleId="aff5">
    <w:name w:val="page number"/>
    <w:basedOn w:val="a2"/>
    <w:qFormat/>
  </w:style>
  <w:style w:type="paragraph" w:styleId="aff6">
    <w:name w:val="Plain Text"/>
    <w:basedOn w:val="a1"/>
    <w:qFormat/>
    <w:rPr>
      <w:rFonts w:ascii="SimSun" w:hAnsi="Courier New" w:cs="Courier New"/>
      <w:szCs w:val="21"/>
    </w:rPr>
  </w:style>
  <w:style w:type="paragraph" w:styleId="aff7">
    <w:name w:val="Salutation"/>
    <w:basedOn w:val="a1"/>
    <w:next w:val="a1"/>
    <w:qFormat/>
  </w:style>
  <w:style w:type="paragraph" w:styleId="aff8">
    <w:name w:val="Signature"/>
    <w:basedOn w:val="a1"/>
    <w:qFormat/>
    <w:pPr>
      <w:ind w:leftChars="2100" w:left="100"/>
    </w:pPr>
  </w:style>
  <w:style w:type="character" w:styleId="aff9">
    <w:name w:val="Strong"/>
    <w:basedOn w:val="a2"/>
    <w:qFormat/>
    <w:rPr>
      <w:b/>
      <w:bCs/>
    </w:rPr>
  </w:style>
  <w:style w:type="paragraph" w:styleId="affa">
    <w:name w:val="Subtitle"/>
    <w:basedOn w:val="a1"/>
    <w:qFormat/>
    <w:pPr>
      <w:spacing w:before="240" w:after="60" w:line="312" w:lineRule="auto"/>
      <w:jc w:val="center"/>
      <w:outlineLvl w:val="1"/>
    </w:pPr>
    <w:rPr>
      <w:rFonts w:ascii="Arial" w:hAnsi="Arial" w:cs="Arial"/>
      <w:b/>
      <w:bCs/>
      <w:kern w:val="28"/>
      <w:sz w:val="32"/>
      <w:szCs w:val="32"/>
    </w:rPr>
  </w:style>
  <w:style w:type="table" w:styleId="11">
    <w:name w:val="Table 3D effects 1"/>
    <w:basedOn w:val="a3"/>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29">
    <w:name w:val="Table 3D effects 2"/>
    <w:basedOn w:val="a3"/>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37">
    <w:name w:val="Table 3D effects 3"/>
    <w:basedOn w:val="a3"/>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12">
    <w:name w:val="Table Classic 1"/>
    <w:basedOn w:val="a3"/>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3"/>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8">
    <w:name w:val="Table Classic 3"/>
    <w:basedOn w:val="a3"/>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3"/>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3">
    <w:name w:val="Table Colorful 1"/>
    <w:basedOn w:val="a3"/>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3"/>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9">
    <w:name w:val="Table Colorful 3"/>
    <w:basedOn w:val="a3"/>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4">
    <w:name w:val="Table Columns 1"/>
    <w:basedOn w:val="a3"/>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Columns 2"/>
    <w:basedOn w:val="a3"/>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a">
    <w:name w:val="Table Columns 3"/>
    <w:basedOn w:val="a3"/>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6">
    <w:name w:val="Table Columns 4"/>
    <w:basedOn w:val="a3"/>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3"/>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affb">
    <w:name w:val="Table Contemporary"/>
    <w:basedOn w:val="a3"/>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affc">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affd">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Grid 1"/>
    <w:basedOn w:val="a3"/>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d">
    <w:name w:val="Table Grid 2"/>
    <w:basedOn w:val="a3"/>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b">
    <w:name w:val="Table Grid 3"/>
    <w:basedOn w:val="a3"/>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7">
    <w:name w:val="Table Grid 4"/>
    <w:basedOn w:val="a3"/>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6">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1">
    <w:name w:val="Table Grid 6"/>
    <w:basedOn w:val="a3"/>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1">
    <w:name w:val="Table Grid 7"/>
    <w:basedOn w:val="a3"/>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1">
    <w:name w:val="Table Grid 8"/>
    <w:basedOn w:val="a3"/>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
    <w:name w:val="Table List 1"/>
    <w:basedOn w:val="a3"/>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
    <w:name w:val="Table List 2"/>
    <w:basedOn w:val="a3"/>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
    <w:name w:val="Table List 3"/>
    <w:basedOn w:val="a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
    <w:name w:val="Table List 4"/>
    <w:basedOn w:val="a3"/>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5">
    <w:name w:val="Table List 5"/>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6">
    <w:name w:val="Table List 6"/>
    <w:basedOn w:val="a3"/>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
    <w:name w:val="Table List 7"/>
    <w:basedOn w:val="a3"/>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
    <w:name w:val="Table List 8"/>
    <w:basedOn w:val="a3"/>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affe">
    <w:name w:val="table of authorities"/>
    <w:basedOn w:val="a1"/>
    <w:next w:val="a1"/>
    <w:qFormat/>
    <w:pPr>
      <w:ind w:leftChars="200" w:left="420"/>
    </w:pPr>
  </w:style>
  <w:style w:type="paragraph" w:styleId="afff">
    <w:name w:val="table of figures"/>
    <w:basedOn w:val="a1"/>
    <w:next w:val="a1"/>
    <w:qFormat/>
    <w:pPr>
      <w:ind w:leftChars="200" w:left="200" w:hangingChars="200" w:hanging="200"/>
    </w:pPr>
  </w:style>
  <w:style w:type="table" w:styleId="afff0">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6">
    <w:name w:val="Table Simple 1"/>
    <w:basedOn w:val="a3"/>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e">
    <w:name w:val="Table Simple 2"/>
    <w:basedOn w:val="a3"/>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3c">
    <w:name w:val="Table Simple 3"/>
    <w:basedOn w:val="a3"/>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7">
    <w:name w:val="Table Subtle 1"/>
    <w:basedOn w:val="a3"/>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Subtle 2"/>
    <w:basedOn w:val="a3"/>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afff1">
    <w:name w:val="Table Theme"/>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Web 1"/>
    <w:basedOn w:val="a3"/>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20">
    <w:name w:val="Table Web 2"/>
    <w:basedOn w:val="a3"/>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0">
    <w:name w:val="Table Web 3"/>
    <w:basedOn w:val="a3"/>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afff2">
    <w:name w:val="Title"/>
    <w:basedOn w:val="a1"/>
    <w:qFormat/>
    <w:pPr>
      <w:spacing w:before="240" w:after="60"/>
      <w:jc w:val="center"/>
      <w:outlineLvl w:val="0"/>
    </w:pPr>
    <w:rPr>
      <w:rFonts w:ascii="Arial" w:hAnsi="Arial" w:cs="Arial"/>
      <w:b/>
      <w:bCs/>
      <w:sz w:val="32"/>
      <w:szCs w:val="32"/>
    </w:rPr>
  </w:style>
  <w:style w:type="paragraph" w:styleId="afff3">
    <w:name w:val="toa heading"/>
    <w:basedOn w:val="a1"/>
    <w:next w:val="a1"/>
    <w:pPr>
      <w:spacing w:before="120"/>
    </w:pPr>
    <w:rPr>
      <w:rFonts w:ascii="Arial" w:hAnsi="Arial" w:cs="Arial"/>
      <w:sz w:val="24"/>
      <w:szCs w:val="24"/>
    </w:rPr>
  </w:style>
  <w:style w:type="paragraph" w:styleId="18">
    <w:name w:val="toc 1"/>
    <w:basedOn w:val="a1"/>
    <w:next w:val="a1"/>
    <w:qFormat/>
  </w:style>
  <w:style w:type="paragraph" w:styleId="2f0">
    <w:name w:val="toc 2"/>
    <w:basedOn w:val="a1"/>
    <w:next w:val="a1"/>
    <w:pPr>
      <w:ind w:leftChars="200" w:left="420"/>
    </w:pPr>
  </w:style>
  <w:style w:type="paragraph" w:styleId="3d">
    <w:name w:val="toc 3"/>
    <w:basedOn w:val="a1"/>
    <w:next w:val="a1"/>
    <w:qFormat/>
    <w:pPr>
      <w:ind w:leftChars="400" w:left="840"/>
    </w:pPr>
  </w:style>
  <w:style w:type="paragraph" w:styleId="48">
    <w:name w:val="toc 4"/>
    <w:basedOn w:val="a1"/>
    <w:next w:val="a1"/>
    <w:qFormat/>
    <w:pPr>
      <w:ind w:leftChars="600" w:left="1260"/>
    </w:pPr>
  </w:style>
  <w:style w:type="paragraph" w:styleId="57">
    <w:name w:val="toc 5"/>
    <w:basedOn w:val="a1"/>
    <w:next w:val="a1"/>
    <w:qFormat/>
    <w:pPr>
      <w:ind w:leftChars="800" w:left="1680"/>
    </w:pPr>
  </w:style>
  <w:style w:type="paragraph" w:styleId="62">
    <w:name w:val="toc 6"/>
    <w:basedOn w:val="a1"/>
    <w:next w:val="a1"/>
    <w:pPr>
      <w:ind w:leftChars="1000" w:left="2100"/>
    </w:pPr>
  </w:style>
  <w:style w:type="paragraph" w:styleId="72">
    <w:name w:val="toc 7"/>
    <w:basedOn w:val="a1"/>
    <w:next w:val="a1"/>
    <w:pPr>
      <w:ind w:leftChars="1200" w:left="2520"/>
    </w:pPr>
  </w:style>
  <w:style w:type="paragraph" w:styleId="82">
    <w:name w:val="toc 8"/>
    <w:basedOn w:val="a1"/>
    <w:next w:val="a1"/>
    <w:qFormat/>
    <w:pPr>
      <w:ind w:leftChars="1400" w:left="2940"/>
    </w:pPr>
  </w:style>
  <w:style w:type="paragraph" w:styleId="91">
    <w:name w:val="toc 9"/>
    <w:basedOn w:val="a1"/>
    <w:next w:val="a1"/>
    <w:qFormat/>
    <w:pPr>
      <w:ind w:leftChars="1600" w:left="3360"/>
    </w:pPr>
  </w:style>
  <w:style w:type="table" w:styleId="afff4">
    <w:name w:val="Light Shading"/>
    <w:basedOn w:val="a3"/>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1">
    <w:name w:val="Light Shading Accent 1"/>
    <w:basedOn w:val="a3"/>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21">
    <w:name w:val="Light Shading Accent 2"/>
    <w:basedOn w:val="a3"/>
    <w:uiPriority w:val="60"/>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31">
    <w:name w:val="Light Shading Accent 3"/>
    <w:basedOn w:val="a3"/>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40">
    <w:name w:val="Light Shading Accent 4"/>
    <w:basedOn w:val="a3"/>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50">
    <w:name w:val="Light Shading Accent 5"/>
    <w:basedOn w:val="a3"/>
    <w:uiPriority w:val="60"/>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60">
    <w:name w:val="Light Shading Accent 6"/>
    <w:basedOn w:val="a3"/>
    <w:uiPriority w:val="60"/>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afff5">
    <w:name w:val="Light List"/>
    <w:basedOn w:val="a3"/>
    <w:uiPriority w:val="61"/>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3"/>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22">
    <w:name w:val="Light List Accent 2"/>
    <w:basedOn w:val="a3"/>
    <w:uiPriority w:val="61"/>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32">
    <w:name w:val="Light List Accent 3"/>
    <w:basedOn w:val="a3"/>
    <w:uiPriority w:val="61"/>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41">
    <w:name w:val="Light List Accent 4"/>
    <w:basedOn w:val="a3"/>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51">
    <w:name w:val="Light List Accent 5"/>
    <w:basedOn w:val="a3"/>
    <w:uiPriority w:val="61"/>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61">
    <w:name w:val="Light List Accent 6"/>
    <w:basedOn w:val="a3"/>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afff6">
    <w:name w:val="Light Grid"/>
    <w:basedOn w:val="a3"/>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13">
    <w:name w:val="Light Grid Accent 1"/>
    <w:basedOn w:val="a3"/>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23">
    <w:name w:val="Light Grid Accent 2"/>
    <w:basedOn w:val="a3"/>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33">
    <w:name w:val="Light Grid Accent 3"/>
    <w:basedOn w:val="a3"/>
    <w:uiPriority w:val="62"/>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42">
    <w:name w:val="Light Grid Accent 4"/>
    <w:basedOn w:val="a3"/>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52">
    <w:name w:val="Light Grid Accent 5"/>
    <w:basedOn w:val="a3"/>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62">
    <w:name w:val="Light Grid Accent 6"/>
    <w:basedOn w:val="a3"/>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19">
    <w:name w:val="Medium Shading 1"/>
    <w:basedOn w:val="a3"/>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2f1">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1a">
    <w:name w:val="Medium List 1"/>
    <w:basedOn w:val="a3"/>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0">
    <w:name w:val="Medium List 1 Accent 1"/>
    <w:basedOn w:val="a3"/>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1-20">
    <w:name w:val="Medium List 1 Accent 2"/>
    <w:basedOn w:val="a3"/>
    <w:uiPriority w:val="65"/>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1-30">
    <w:name w:val="Medium List 1 Accent 3"/>
    <w:basedOn w:val="a3"/>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1-40">
    <w:name w:val="Medium List 1 Accent 4"/>
    <w:basedOn w:val="a3"/>
    <w:uiPriority w:val="65"/>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1-50">
    <w:name w:val="Medium List 1 Accent 5"/>
    <w:basedOn w:val="a3"/>
    <w:uiPriority w:val="65"/>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60">
    <w:name w:val="Medium List 1 Accent 6"/>
    <w:basedOn w:val="a3"/>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2f2">
    <w:name w:val="Medium List 2"/>
    <w:basedOn w:val="a3"/>
    <w:uiPriority w:val="66"/>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0">
    <w:name w:val="Medium List 2 Accent 1"/>
    <w:basedOn w:val="a3"/>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2-20">
    <w:name w:val="Medium List 2 Accent 2"/>
    <w:basedOn w:val="a3"/>
    <w:uiPriority w:val="66"/>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2-30">
    <w:name w:val="Medium List 2 Accent 3"/>
    <w:basedOn w:val="a3"/>
    <w:uiPriority w:val="66"/>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2-40">
    <w:name w:val="Medium List 2 Accent 4"/>
    <w:basedOn w:val="a3"/>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2-50">
    <w:name w:val="Medium List 2 Accent 5"/>
    <w:basedOn w:val="a3"/>
    <w:uiPriority w:val="66"/>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2-60">
    <w:name w:val="Medium List 2 Accent 6"/>
    <w:basedOn w:val="a3"/>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1b">
    <w:name w:val="Medium Grid 1"/>
    <w:basedOn w:val="a3"/>
    <w:uiPriority w:val="67"/>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3"/>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1-21">
    <w:name w:val="Medium Grid 1 Accent 2"/>
    <w:basedOn w:val="a3"/>
    <w:uiPriority w:val="67"/>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1-31">
    <w:name w:val="Medium Grid 1 Accent 3"/>
    <w:basedOn w:val="a3"/>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41">
    <w:name w:val="Medium Grid 1 Accent 4"/>
    <w:basedOn w:val="a3"/>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1-51">
    <w:name w:val="Medium Grid 1 Accent 5"/>
    <w:basedOn w:val="a3"/>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1-61">
    <w:name w:val="Medium Grid 1 Accent 6"/>
    <w:basedOn w:val="a3"/>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f3">
    <w:name w:val="Medium Grid 2"/>
    <w:basedOn w:val="a3"/>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2-11">
    <w:name w:val="Medium Grid 2 Accent 1"/>
    <w:basedOn w:val="a3"/>
    <w:uiPriority w:val="68"/>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2-21">
    <w:name w:val="Medium Grid 2 Accent 2"/>
    <w:basedOn w:val="a3"/>
    <w:uiPriority w:val="68"/>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2-31">
    <w:name w:val="Medium Grid 2 Accent 3"/>
    <w:basedOn w:val="a3"/>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2-41">
    <w:name w:val="Medium Grid 2 Accent 4"/>
    <w:basedOn w:val="a3"/>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2-51">
    <w:name w:val="Medium Grid 2 Accent 5"/>
    <w:basedOn w:val="a3"/>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2-61">
    <w:name w:val="Medium Grid 2 Accent 6"/>
    <w:basedOn w:val="a3"/>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3e">
    <w:name w:val="Medium Grid 3"/>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3-1">
    <w:name w:val="Medium Grid 3 Accent 1"/>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3-2">
    <w:name w:val="Medium Grid 3 Accent 2"/>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3-3">
    <w:name w:val="Medium Grid 3 Accent 3"/>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3-4">
    <w:name w:val="Medium Grid 3 Accent 4"/>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3-5">
    <w:name w:val="Medium Grid 3 Accent 5"/>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3-6">
    <w:name w:val="Medium Grid 3 Accent 6"/>
    <w:basedOn w:val="a3"/>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afff7">
    <w:name w:val="Dark List"/>
    <w:basedOn w:val="a3"/>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4">
    <w:name w:val="Dark List Accent 1"/>
    <w:basedOn w:val="a3"/>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4">
    <w:name w:val="Dark List Accent 2"/>
    <w:basedOn w:val="a3"/>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34">
    <w:name w:val="Dark List Accent 3"/>
    <w:basedOn w:val="a3"/>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43">
    <w:name w:val="Dark List Accent 4"/>
    <w:basedOn w:val="a3"/>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53">
    <w:name w:val="Dark List Accent 5"/>
    <w:basedOn w:val="a3"/>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63">
    <w:name w:val="Dark List Accent 6"/>
    <w:basedOn w:val="a3"/>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afff8">
    <w:name w:val="Colorful Shading"/>
    <w:basedOn w:val="a3"/>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5">
    <w:name w:val="Colorful Shading Accent 1"/>
    <w:basedOn w:val="a3"/>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5">
    <w:name w:val="Colorful Shading Accent 2"/>
    <w:basedOn w:val="a3"/>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35">
    <w:name w:val="Colorful Shading Accent 3"/>
    <w:basedOn w:val="a3"/>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44">
    <w:name w:val="Colorful Shading Accent 4"/>
    <w:basedOn w:val="a3"/>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54">
    <w:name w:val="Colorful Shading Accent 5"/>
    <w:basedOn w:val="a3"/>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64">
    <w:name w:val="Colorful Shading Accent 6"/>
    <w:basedOn w:val="a3"/>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afff9">
    <w:name w:val="Colorful List"/>
    <w:basedOn w:val="a3"/>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6">
    <w:name w:val="Colorful List Accent 1"/>
    <w:basedOn w:val="a3"/>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6">
    <w:name w:val="Colorful List Accent 2"/>
    <w:basedOn w:val="a3"/>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36">
    <w:name w:val="Colorful List Accent 3"/>
    <w:basedOn w:val="a3"/>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45">
    <w:name w:val="Colorful List Accent 4"/>
    <w:basedOn w:val="a3"/>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55">
    <w:name w:val="Colorful List Accent 5"/>
    <w:basedOn w:val="a3"/>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65">
    <w:name w:val="Colorful List Accent 6"/>
    <w:basedOn w:val="a3"/>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afffa">
    <w:name w:val="Colorful Grid"/>
    <w:basedOn w:val="a3"/>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3"/>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7">
    <w:name w:val="Colorful Grid Accent 2"/>
    <w:basedOn w:val="a3"/>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37">
    <w:name w:val="Colorful Grid Accent 3"/>
    <w:basedOn w:val="a3"/>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46">
    <w:name w:val="Colorful Grid Accent 4"/>
    <w:basedOn w:val="a3"/>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56">
    <w:name w:val="Colorful Grid Accent 5"/>
    <w:basedOn w:val="a3"/>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66">
    <w:name w:val="Colorful Grid Accent 6"/>
    <w:basedOn w:val="a3"/>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afffb">
    <w:name w:val="List Paragraph"/>
    <w:basedOn w:val="a1"/>
    <w:uiPriority w:val="1"/>
    <w:qFormat/>
    <w:pPr>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Smotrova</dc:creator>
  <cp:lastModifiedBy>Sergey Savchenko</cp:lastModifiedBy>
  <cp:revision>2</cp:revision>
  <dcterms:created xsi:type="dcterms:W3CDTF">2021-12-24T10:47:00Z</dcterms:created>
  <dcterms:modified xsi:type="dcterms:W3CDTF">2022-06-03T18:49:00Z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574EFB4FBF61493CA2E32FCC04DC3C62</vt:lpwstr>
  </property>
</Properties>
</file>